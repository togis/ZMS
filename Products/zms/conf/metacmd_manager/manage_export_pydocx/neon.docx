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360"/>
        <w:contextualSpacing/>
        <w:rPr/>
      </w:pPr>
      <w:r>
        <w:rPr/>
        <w:t>NEON</w:t>
      </w:r>
    </w:p>
    <w:p>
      <w:pPr>
        <w:pStyle w:val="Normal"/>
        <w:spacing w:before="120" w:after="120"/>
        <w:rPr/>
      </w:pPr>
      <w:r>
        <w:rPr/>
        <w:t>Standard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80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  <w:t xml:space="preserve">Dateiname: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neon.docx</w:t>
    </w:r>
    <w:r>
      <w:rPr/>
      <w:fldChar w:fldCharType="end"/>
    </w:r>
    <w:r>
      <w:rPr/>
      <w:t xml:space="preserve"> / Stand: </w:t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2024-08-01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  <w:t xml:space="preserve">Dateiname: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neon.docx</w:t>
    </w:r>
    <w:r>
      <w:rPr/>
      <w:fldChar w:fldCharType="end"/>
    </w:r>
    <w:r>
      <w:rPr/>
      <w:t xml:space="preserve"> / Stand: </w:t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2024-08-01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Grundlagen</w:t>
      <w:tab/>
      <w:tab/>
      <w:t>Online Edition 2022-02-18</w:t>
      <w:br/>
      <w:t>URL: /site30/content/e254/e281/e283/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Grundlagen</w:t>
      <w:tab/>
      <w:tab/>
      <w:t>Online Edition 2022-02-18</w:t>
      <w:br/>
      <w:t>URL: /site30/content/e254/e281/e283/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05pt;height:12.9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►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1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2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3">
      <w:start w:val="1"/>
      <w:numFmt w:val="bullet"/>
      <w:lvlText w:val="•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4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5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6">
      <w:start w:val="1"/>
      <w:numFmt w:val="bullet"/>
      <w:lvlText w:val="•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7">
      <w:start w:val="1"/>
      <w:numFmt w:val="bullet"/>
      <w:lvlText w:val="◦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  <w:lvl w:ilvl="8">
      <w:start w:val="1"/>
      <w:numFmt w:val="bullet"/>
      <w:lvlText w:val="▪"/>
      <w:lvlPicBulletId w:val="0"/>
      <w:lvlJc w:val="start"/>
      <w:pPr>
        <w:tabs>
          <w:tab w:val="num" w:pos="340"/>
        </w:tabs>
        <w:ind w:start="340" w:hanging="340"/>
      </w:pPr>
      <w:rPr>
        <w:rFonts w:ascii="Arial" w:hAnsi="Arial" w:cs="Arial" w:hint="default"/>
      </w:rPr>
    </w:lvl>
  </w:abstractNum>
  <w:abstractNum w:abstractNumId="8">
    <w:lvl w:ilvl="0">
      <w:start w:val="1"/>
      <w:numFmt w:val="bullet"/>
      <w:lvlText w:val=""/>
      <w:lvlJc w:val="start"/>
      <w:pPr>
        <w:tabs>
          <w:tab w:val="num" w:pos="340"/>
        </w:tabs>
        <w:ind w:start="340" w:hanging="34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340"/>
        </w:tabs>
        <w:ind w:star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start"/>
      <w:pPr>
        <w:tabs>
          <w:tab w:val="num" w:pos="510"/>
        </w:tabs>
        <w:ind w:star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start"/>
      <w:pPr>
        <w:tabs>
          <w:tab w:val="num" w:pos="680"/>
        </w:tabs>
        <w:ind w:star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start"/>
      <w:pPr>
        <w:tabs>
          <w:tab w:val="num" w:pos="850"/>
        </w:tabs>
        <w:ind w:star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start"/>
      <w:pPr>
        <w:tabs>
          <w:tab w:val="num" w:pos="1020"/>
        </w:tabs>
        <w:ind w:star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start"/>
      <w:pPr>
        <w:tabs>
          <w:tab w:val="num" w:pos="1191"/>
        </w:tabs>
        <w:ind w:star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start"/>
      <w:pPr>
        <w:tabs>
          <w:tab w:val="num" w:pos="1361"/>
        </w:tabs>
        <w:ind w:star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start"/>
      <w:pPr>
        <w:tabs>
          <w:tab w:val="num" w:pos="1531"/>
        </w:tabs>
        <w:ind w:start="1531" w:hanging="17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50"/>
  <w:defaultTabStop w:val="643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keepNext w:val="false"/>
      <w:widowControl/>
      <w:suppressAutoHyphens w:val="false"/>
      <w:bidi w:val="0"/>
      <w:spacing w:lineRule="auto" w:line="324" w:before="120" w:after="120"/>
      <w:jc w:val="start"/>
    </w:pPr>
    <w:rPr>
      <w:rFonts w:ascii="Arial" w:hAnsi="Arial" w:eastAsia="" w:cs="" w:cstheme="minorBidi" w:eastAsiaTheme="minorEastAsia"/>
      <w:color w:val="auto"/>
      <w:kern w:val="0"/>
      <w:sz w:val="18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lineRule="auto" w:line="240" w:before="360" w:after="360"/>
      <w:outlineLvl w:val="0"/>
    </w:pPr>
    <w:rPr>
      <w:rFonts w:ascii="Arial" w:hAnsi="Arial" w:eastAsia="" w:cs="" w:cstheme="minorBidi" w:eastAsiaTheme="minorEastAsia"/>
      <w:b w:val="false"/>
      <w:bCs/>
      <w:color w:val="017D87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lineRule="auto" w:line="288" w:before="480" w:after="0"/>
      <w:outlineLvl w:val="1"/>
    </w:pPr>
    <w:rPr>
      <w:rFonts w:ascii="Arial" w:hAnsi="Arial" w:eastAsia="" w:cs="" w:cstheme="minorBidi" w:eastAsiaTheme="minorEastAsia"/>
      <w:b w:val="false"/>
      <w:bCs/>
      <w:color w:val="017D87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440" w:after="0"/>
      <w:outlineLvl w:val="2"/>
    </w:pPr>
    <w:rPr>
      <w:rFonts w:ascii="Arial" w:hAnsi="Arial" w:eastAsia="" w:cs="" w:cstheme="minorBidi" w:eastAsiaTheme="minorEastAsia"/>
      <w:b/>
      <w:bCs/>
      <w:color w:val="017D87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80" w:after="0"/>
      <w:outlineLvl w:val="3"/>
    </w:pPr>
    <w:rPr>
      <w:rFonts w:ascii="Arial" w:hAnsi="Arial" w:eastAsia="" w:cs="" w:cstheme="minorBidi" w:eastAsiaTheme="minorEastAsia"/>
      <w:b/>
      <w:bCs/>
      <w:i/>
      <w:iCs/>
      <w:color w:val="017D87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Arial" w:hAnsi="Arial" w:eastAsia="" w:cs="" w:cstheme="minorBidi" w:eastAsiaTheme="minorEastAsia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Arial" w:hAnsi="Arial" w:eastAsia="" w:cs="" w:cstheme="minorBidi" w:eastAsiaTheme="minorEastAsia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Arial" w:hAnsi="Arial" w:eastAsia="" w:cs="" w:cstheme="minorBidi" w:eastAsiaTheme="minorEastAsia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Arial" w:hAnsi="Arial" w:eastAsia="" w:cs="" w:cstheme="minorBidi" w:eastAsiaTheme="minorEastAsia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Arial" w:hAnsi="Arial" w:eastAsia="" w:cs="" w:cstheme="minorBidi" w:eastAsiaTheme="minorEastAsia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Arial" w:hAnsi="Arial" w:eastAsia="" w:cs="" w:cstheme="minorBidi" w:eastAsiaTheme="minorEastAsia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Arial" w:hAnsi="Arial" w:eastAsia="" w:cs="" w:cstheme="minorBidi" w:eastAsiaTheme="minorEastAsia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Arial" w:hAnsi="Arial" w:eastAsia="" w:cs="" w:cstheme="minorBidi" w:eastAsiaTheme="minorEastAsia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Arial" w:hAnsi="Arial" w:eastAsia="" w:cs="" w:cstheme="minorBidi" w:eastAsiaTheme="minorEastAsia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Arial" w:hAnsi="Arial" w:eastAsia="" w:cs="" w:cstheme="minorBidi" w:eastAsiaTheme="minorEastAsia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b/>
      <w:color w:val="0070FF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b/>
      <w:i/>
      <w:iCs/>
      <w:color w:val="EA75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Arial" w:hAnsi="Arial" w:eastAsia="" w:cs="" w:cstheme="minorBidi" w:eastAsiaTheme="minorEastAsia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Arial" w:hAnsi="Arial" w:eastAsia="" w:cs="" w:cstheme="minorBidi" w:eastAsiaTheme="minorEastAsia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Arial" w:hAnsi="Arial" w:eastAsia="" w:cs="" w:cstheme="minorBidi" w:eastAsiaTheme="minorEastAsia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Arial" w:hAnsi="Arial" w:eastAsia="" w:cs="" w:cstheme="minorBidi" w:eastAsiaTheme="minorEastAsia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Arial" w:hAnsi="Arial" w:eastAsia="" w:cs="" w:cstheme="minorBidi" w:eastAsiaTheme="minorEastAsia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Arial" w:hAnsi="Arial" w:eastAsia="" w:cs="" w:cstheme="minorBidi" w:eastAsiaTheme="minorEastAsia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 w:customStyle="1">
    <w:name w:val="Hyperlink"/>
    <w:rPr>
      <w:color w:val="017D87"/>
      <w:u w:val="single"/>
    </w:rPr>
  </w:style>
  <w:style w:type="character" w:styleId="RefGlossary" w:customStyle="1">
    <w:name w:val="refGlossary"/>
    <w:qFormat/>
    <w:rPr>
      <w:i w:val="false"/>
      <w:color w:val="017D87"/>
    </w:rPr>
  </w:style>
  <w:style w:type="character" w:styleId="Keyboard" w:customStyle="1">
    <w:name w:val="Keyboard"/>
    <w:qFormat/>
    <w:rPr>
      <w:rFonts w:ascii="Courier New" w:hAnsi="Courier New"/>
      <w:b/>
      <w:color w:val="EEEEEE"/>
      <w:sz w:val="16"/>
      <w:bdr w:val="single" w:sz="20" w:space="0" w:color="000000"/>
      <w:shd w:fill="000000" w:val="clear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12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120" w:after="120"/>
      <w:ind w:hanging="360" w:start="360"/>
      <w:contextualSpacing/>
    </w:pPr>
    <w:rPr/>
  </w:style>
  <w:style w:type="paragraph" w:styleId="Caption">
    <w:name w:val="Caption"/>
    <w:basedOn w:val="Normal"/>
    <w:next w:val="Normal"/>
    <w:qFormat/>
    <w:pPr>
      <w:keepLines/>
      <w:suppressLineNumbers/>
      <w:suppressAutoHyphens w:val="false"/>
      <w:spacing w:before="119" w:after="482"/>
    </w:pPr>
    <w:rPr>
      <w:rFonts w:cs="Arial Unicode MS"/>
      <w:b/>
      <w:i/>
      <w:iCs/>
      <w:color w:val="017D87"/>
      <w:sz w:val="16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Kopf-undFuzeile">
    <w:name w:val="Kopf- und 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643"/>
        <w:tab w:val="center" w:pos="4680" w:leader="none"/>
        <w:tab w:val="right" w:pos="9360" w:leader="none"/>
      </w:tabs>
      <w:spacing w:lineRule="auto" w:line="360" w:before="0" w:after="0"/>
    </w:pPr>
    <w:rPr>
      <w:color w:val="AAAAAA"/>
      <w:sz w:val="14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643"/>
        <w:tab w:val="right" w:pos="9354" w:leader="none"/>
      </w:tabs>
      <w:spacing w:lineRule="auto" w:line="240" w:before="120" w:after="0"/>
    </w:pPr>
    <w:rPr>
      <w:color w:val="AAAAAA"/>
      <w:sz w:val="14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Arial" w:hAnsi="Arial" w:eastAsia="ＭＳ 明朝" w:cs=""/>
      <w:color w:val="auto"/>
      <w:kern w:val="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2" w:space="9" w:color="017D87"/>
      </w:pBdr>
      <w:spacing w:lineRule="auto" w:line="240" w:before="360" w:after="360"/>
      <w:contextualSpacing/>
    </w:pPr>
    <w:rPr>
      <w:rFonts w:ascii="Arial" w:hAnsi="Arial" w:eastAsia="" w:cs="" w:cstheme="minorBidi" w:eastAsiaTheme="minorEastAsia"/>
      <w:b w:val="false"/>
      <w:color w:val="017D87"/>
      <w:spacing w:val="5"/>
      <w:kern w:val="2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Arial" w:hAnsi="Arial" w:eastAsia="ＭＳ 明朝" w:cs="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120" w:after="12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12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12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120" w:after="12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120" w:after="12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120" w:after="12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120" w:after="12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120" w:after="12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120" w:after="12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120" w:after="12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120" w:after="12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12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12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12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643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324" w:before="240" w:after="240"/>
      <w:jc w:val="start"/>
    </w:pPr>
    <w:rPr>
      <w:rFonts w:ascii="Courier" w:hAnsi="Courier" w:eastAsia="" w:cs="" w:cstheme="minorBidi" w:eastAsiaTheme="minorEastAsia"/>
      <w:color w:val="auto"/>
      <w:kern w:val="0"/>
      <w:sz w:val="18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Description" w:customStyle="1">
    <w:name w:val="Description"/>
    <w:qFormat/>
    <w:pPr>
      <w:widowControl/>
      <w:pBdr>
        <w:bottom w:val="single" w:sz="2" w:space="9" w:color="017D87"/>
      </w:pBdr>
      <w:suppressAutoHyphens w:val="true"/>
      <w:bidi w:val="0"/>
      <w:spacing w:lineRule="auto" w:line="324" w:before="0" w:after="360"/>
      <w:jc w:val="start"/>
    </w:pPr>
    <w:rPr>
      <w:rFonts w:ascii="Arial" w:hAnsi="Arial" w:eastAsia="ＭＳ 明朝" w:cs=""/>
      <w:i/>
      <w:color w:val="017D87"/>
      <w:kern w:val="0"/>
      <w:sz w:val="18"/>
      <w:szCs w:val="22"/>
    </w:rPr>
  </w:style>
  <w:style w:type="paragraph" w:styleId="Table-Small" w:customStyle="1">
    <w:name w:val="Table-Small"/>
    <w:qFormat/>
    <w:pPr>
      <w:widowControl/>
      <w:suppressAutoHyphens w:val="true"/>
      <w:bidi w:val="0"/>
      <w:spacing w:lineRule="auto" w:line="288" w:before="40" w:after="40"/>
      <w:jc w:val="start"/>
    </w:pPr>
    <w:rPr>
      <w:rFonts w:ascii="Arial" w:hAnsi="Arial" w:eastAsia="ＭＳ 明朝" w:cs=""/>
      <w:color w:val="auto"/>
      <w:kern w:val="0"/>
      <w:sz w:val="14"/>
      <w:szCs w:val="22"/>
    </w:rPr>
  </w:style>
  <w:style w:type="paragraph" w:styleId="Table-Caption" w:customStyle="1">
    <w:name w:val="Table-Caption"/>
    <w:qFormat/>
    <w:pPr>
      <w:keepNext w:val="true"/>
      <w:widowControl/>
      <w:suppressAutoHyphens w:val="true"/>
      <w:bidi w:val="0"/>
      <w:spacing w:lineRule="auto" w:line="276" w:before="480" w:after="60"/>
      <w:jc w:val="start"/>
    </w:pPr>
    <w:rPr>
      <w:rFonts w:ascii="Arial" w:hAnsi="Arial" w:eastAsia="ＭＳ 明朝" w:cs=""/>
      <w:i/>
      <w:color w:val="017D87"/>
      <w:kern w:val="0"/>
      <w:sz w:val="22"/>
      <w:szCs w:val="22"/>
    </w:rPr>
  </w:style>
  <w:style w:type="paragraph" w:styleId="TOC-Header" w:customStyle="1">
    <w:name w:val="TOC-Header"/>
    <w:qFormat/>
    <w:pPr>
      <w:widowControl/>
      <w:pBdr>
        <w:bottom w:val="single" w:sz="2" w:space="9" w:color="017D87"/>
      </w:pBdr>
      <w:suppressAutoHyphens w:val="true"/>
      <w:bidi w:val="0"/>
      <w:spacing w:lineRule="auto" w:line="276" w:before="240" w:after="200"/>
      <w:jc w:val="start"/>
    </w:pPr>
    <w:rPr>
      <w:rFonts w:ascii="Arial" w:hAnsi="Arial" w:eastAsia="ＭＳ 明朝" w:cs=""/>
      <w:b/>
      <w:color w:val="AAAAAA"/>
      <w:kern w:val="0"/>
      <w:sz w:val="24"/>
      <w:szCs w:val="22"/>
      <w:lang w:val="en-US" w:eastAsia="en-US" w:bidi="ar-SA"/>
    </w:rPr>
  </w:style>
  <w:style w:type="paragraph" w:styleId="ZMSNotiz" w:customStyle="1">
    <w:name w:val="ZMSNotiz"/>
    <w:qFormat/>
    <w:pPr>
      <w:widowControl/>
      <w:pBdr>
        <w:top w:val="single" w:sz="2" w:space="6" w:color="FFF5CE"/>
        <w:left w:val="single" w:sz="2" w:space="6" w:color="FFF5CE"/>
        <w:bottom w:val="single" w:sz="2" w:space="6" w:color="FFF5CE"/>
        <w:right w:val="single" w:sz="2" w:space="6" w:color="FFF5CE"/>
      </w:pBdr>
      <w:shd w:val="clear" w:color="auto" w:fill="FFF5CE"/>
      <w:suppressAutoHyphens w:val="true"/>
      <w:bidi w:val="0"/>
      <w:spacing w:lineRule="auto" w:line="360" w:before="240" w:after="240"/>
      <w:ind w:start="113" w:end="113"/>
      <w:jc w:val="start"/>
    </w:pPr>
    <w:rPr>
      <w:rFonts w:ascii="Arial" w:hAnsi="Arial" w:eastAsia="" w:cs="" w:cstheme="minorBidi" w:eastAsiaTheme="minorEastAsia"/>
      <w:color w:val="B47804"/>
      <w:kern w:val="0"/>
      <w:sz w:val="16"/>
      <w:szCs w:val="22"/>
      <w:lang w:val="de-DE" w:eastAsia="en-US" w:bidi="ar-SA"/>
    </w:rPr>
  </w:style>
  <w:style w:type="paragraph" w:styleId="Emphasis1" w:customStyle="1">
    <w:name w:val="emphasis1"/>
    <w:qFormat/>
    <w:pPr>
      <w:widowControl/>
      <w:pBdr>
        <w:top w:val="single" w:sz="4" w:space="5" w:color="F0F8FF"/>
        <w:left w:val="single" w:sz="4" w:space="5" w:color="F0F8FF"/>
        <w:bottom w:val="single" w:sz="4" w:space="5" w:color="F0F8FF"/>
        <w:right w:val="single" w:sz="4" w:space="5" w:color="F0F8FF"/>
      </w:pBdr>
      <w:shd w:val="clear" w:color="auto" w:fill="F0F8FF"/>
      <w:suppressAutoHyphens w:val="true"/>
      <w:bidi w:val="0"/>
      <w:spacing w:lineRule="auto" w:line="360" w:before="240" w:after="240"/>
      <w:jc w:val="start"/>
    </w:pPr>
    <w:rPr>
      <w:rFonts w:ascii="Arial" w:hAnsi="Arial" w:eastAsia="" w:cs="" w:cstheme="minorBidi" w:eastAsiaTheme="minorEastAsia"/>
      <w:b w:val="false"/>
      <w:i/>
      <w:color w:val="auto"/>
      <w:kern w:val="0"/>
      <w:sz w:val="18"/>
      <w:szCs w:val="22"/>
      <w:lang w:val="en-US" w:eastAsia="en-US" w:bidi="ar-SA"/>
    </w:rPr>
  </w:style>
  <w:style w:type="paragraph" w:styleId="Handlungsaufforderung" w:customStyle="1">
    <w:name w:val="Handlungsaufforderung"/>
    <w:basedOn w:val="Normal"/>
    <w:qFormat/>
    <w:pPr>
      <w:widowControl/>
      <w:numPr>
        <w:ilvl w:val="0"/>
        <w:numId w:val="7"/>
      </w:numPr>
      <w:tabs>
        <w:tab w:val="clear" w:pos="643"/>
      </w:tabs>
      <w:bidi w:val="0"/>
      <w:spacing w:lineRule="auto" w:line="276" w:before="227" w:after="227"/>
      <w:ind w:hanging="283" w:start="340"/>
      <w:jc w:val="start"/>
      <w:outlineLvl w:val="0"/>
    </w:pPr>
    <w:rPr>
      <w:rFonts w:ascii="Arial" w:hAnsi="Arial"/>
      <w:b w:val="false"/>
      <w:i w:val="false"/>
      <w:sz w:val="18"/>
    </w:rPr>
  </w:style>
  <w:style w:type="paragraph" w:styleId="HngenderEinzug">
    <w:name w:val="Hängender Einzug"/>
    <w:basedOn w:val="BodyText"/>
    <w:qFormat/>
    <w:pPr>
      <w:numPr>
        <w:ilvl w:val="0"/>
        <w:numId w:val="8"/>
      </w:numPr>
      <w:tabs>
        <w:tab w:val="clear" w:pos="643"/>
        <w:tab w:val="left" w:pos="0" w:leader="none"/>
      </w:tabs>
    </w:pPr>
    <w:rPr/>
  </w:style>
  <w:style w:type="paragraph" w:styleId="Grundsatz">
    <w:name w:val="Grundsatz"/>
    <w:basedOn w:val="Normal"/>
    <w:qFormat/>
    <w:pPr/>
    <w:rPr>
      <w:b/>
      <w:color w:val="3465A4"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Caption1">
    <w:name w:val="caption1"/>
    <w:basedOn w:val="Caption"/>
    <w:next w:val="Normal"/>
    <w:qFormat/>
    <w:pPr/>
    <w:rPr/>
  </w:style>
  <w:style w:type="paragraph" w:styleId="Hinweis">
    <w:name w:val="Hinweis"/>
    <w:basedOn w:val="Normal"/>
    <w:next w:val="Normal"/>
    <w:qFormat/>
    <w:pPr>
      <w:rFonts w:ascii="Arial" w:hAnsi="Arial" w:eastAsia="" w:cs="" w:cstheme="minorBidi" w:eastAsiaTheme="minorEastAsia"/>
      <w:pBdr>
        <w:top w:val="single" w:sz="2" w:space="6" w:color="999999"/>
        <w:left w:val="single" w:sz="2" w:space="6" w:color="999999"/>
        <w:bottom w:val="single" w:sz="2" w:space="6" w:color="999999"/>
        <w:right w:val="single" w:sz="2" w:space="6" w:color="999999"/>
      </w:pBdr>
      <w:shd w:val="clear" w:fill="DDDDDD"/>
      <w:spacing w:lineRule="auto" w:line="360" w:before="227" w:after="227"/>
      <w:ind w:start="113" w:end="113"/>
    </w:pPr>
    <w:rPr/>
  </w:style>
  <w:style w:type="paragraph" w:styleId="Tabledata">
    <w:name w:val="Tabledata"/>
    <w:basedOn w:val="Normal"/>
    <w:qFormat/>
    <w:pPr>
      <w:rFonts w:ascii="Arial" w:hAnsi="Arial" w:eastAsia="" w:cs="" w:cstheme="minorBidi" w:eastAsiaTheme="minorEastAsia"/>
      <w:widowControl w:val="true"/>
      <w:suppressLineNumbers/>
    </w:pPr>
    <w:rPr/>
  </w:style>
  <w:style w:type="paragraph" w:styleId="Tableheader">
    <w:name w:val="Tableheader"/>
    <w:basedOn w:val="Normal"/>
    <w:qFormat/>
    <w:pPr>
      <w:rFonts w:ascii="Arial" w:hAnsi="Arial" w:eastAsia="" w:cs="" w:cstheme="minorBidi" w:eastAsiaTheme="minorEastAsia"/>
      <w:widowControl w:val="true"/>
      <w:suppressLineNumbers/>
      <w:jc w:val="start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Aufzhlungszeichen1">
    <w:name w:val="Aufzählungszeichen ➢"/>
    <w:qFormat/>
  </w:style>
  <w:style w:type="numbering" w:styleId="Aufzhlungszeichen2">
    <w:name w:val="Aufzählungszeichen •"/>
    <w:qFormat/>
  </w:style>
  <w:style w:type="numbering" w:styleId="Aufzhlungszeichen3">
    <w:name w:val="Aufzählungszeichen –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rFonts w:ascii="Arial" w:hAnsi="Arial" w:eastAsia="" w:cs="" w:cstheme="minorBidi" w:eastAsiaTheme="minorEastAsia"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LibreOffice/24.2.3.2$Windows_X86_64 LibreOffice_project/433d9c2ded56988e8a90e6b2e771ee4e6a5ab2ba</Application>
  <AppVersion>15.0000</AppVersion>
  <Pages>1</Pages>
  <Words>28</Words>
  <Characters>232</Characters>
  <CharactersWithSpaces>256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ZMS-Export</cp:category>
  <dcterms:created xsi:type="dcterms:W3CDTF">2024-07-27T15:11:21Z</dcterms:created>
  <dc:creator>admin</dc:creator>
  <dc:description>Generated by ZMS / python-docx</dc:description>
  <dc:language>de-DE</dc:language>
  <cp:lastModifiedBy/>
  <dcterms:modified xsi:type="dcterms:W3CDTF">2024-08-01T18:55:07Z</dcterms:modified>
  <cp:revision>14</cp:revision>
  <dc:subject/>
  <dc:title>Grundlagen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